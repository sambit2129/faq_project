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Assumptions, Issues, and Fixes Documentation</w:t>
      </w:r>
    </w:p>
    <w:p>
      <w:pPr>
        <w:pStyle w:val="Heading1"/>
      </w:pPr>
      <w:r>
        <w:t>Assumptions</w:t>
      </w:r>
    </w:p>
    <w:p>
      <w:r>
        <w:t>1. Django is the main framework for this backend project.</w:t>
        <w:br/>
        <w:t>2. Redis is configured for caching translations.</w:t>
        <w:br/>
        <w:t>3. Google Translate API (googletrans package) is used for translations.</w:t>
        <w:br/>
        <w:t>4. WYSIWYG support is enabled using django-ckeditor.</w:t>
        <w:br/>
        <w:t>5. Multi-language support includes Hindi and Bengali (by example).</w:t>
        <w:br/>
        <w:t>6. The database schema is designed as per the given requirements for storing FAQs and translations.</w:t>
        <w:br/>
        <w:t>7. All models, API endpoints, and translations are assumed to work seamlessly within the application.</w:t>
        <w:br/>
        <w:t>8. The API supports fetching FAQs in multiple languages via the 'lang' query parameter.</w:t>
        <w:br/>
        <w:t>9. The application uses the Redis cache for improved translation performance.</w:t>
        <w:br/>
        <w:t>10. The API performs pre-translation before returning the FAQs in different languages.</w:t>
        <w:br/>
      </w:r>
    </w:p>
    <w:p>
      <w:pPr>
        <w:pStyle w:val="Heading1"/>
      </w:pPr>
      <w:r>
        <w:t>Errors Encountered</w:t>
      </w:r>
    </w:p>
    <w:p>
      <w:r>
        <w:t>1. Missing 'rest_framework' module: This was resolved by installing the required Django Rest Framework package using the command:</w:t>
        <w:br/>
        <w:t xml:space="preserve">    pip install djangorestframework</w:t>
        <w:br/>
        <w:br/>
        <w:t>2. Missing 'django-ckeditor' module: This was resolved by installing django-ckeditor using the following command:</w:t>
        <w:br/>
        <w:t xml:space="preserve">    pip install django-ckeditor</w:t>
        <w:br/>
        <w:br/>
        <w:t>3. Caching mechanism issues: Redis configuration was not initially set up, which was resolved by configuring Redis on the Django settings file.</w:t>
        <w:br/>
        <w:t xml:space="preserve">    Redis was installed and configured with the following command:</w:t>
        <w:br/>
        <w:t xml:space="preserve">    pip install redis</w:t>
        <w:br/>
        <w:br/>
        <w:t>4. Google Translate API issues: Initially, there were issues with API responses, which were resolved by ensuring googletrans was properly configured.</w:t>
        <w:br/>
        <w:t xml:space="preserve">    pip install googletrans==4.0.0-rc1</w:t>
        <w:br/>
        <w:br/>
        <w:t>5. Syntax errors or configuration problems with the Django migrations were resolved by running migrations correctly.</w:t>
        <w:br/>
        <w:t xml:space="preserve">    python manage.py migrate</w:t>
        <w:br/>
      </w:r>
    </w:p>
    <w:p>
      <w:pPr>
        <w:pStyle w:val="Heading1"/>
      </w:pPr>
      <w:r>
        <w:t>Error Fixes</w:t>
      </w:r>
    </w:p>
    <w:p>
      <w:r>
        <w:t>1. To resolve the missing 'rest_framework' error:</w:t>
        <w:br/>
        <w:t xml:space="preserve">    pip install djangorestframework</w:t>
        <w:br/>
        <w:br/>
        <w:t>2. To resolve the missing 'django-ckeditor' error:</w:t>
        <w:br/>
        <w:t xml:space="preserve">    pip install django-ckeditor</w:t>
        <w:br/>
        <w:br/>
        <w:t>3. To resolve Redis issues for caching:</w:t>
        <w:br/>
        <w:t xml:space="preserve">    pip install redis</w:t>
        <w:br/>
        <w:br/>
        <w:t>4. To resolve issues with googletrans:</w:t>
        <w:br/>
        <w:t xml:space="preserve">    pip install googletrans==4.0.0-rc1</w:t>
        <w:br/>
        <w:br/>
        <w:t>5. Running Django migrations successfully:</w:t>
        <w:br/>
        <w:t xml:space="preserve">    python manage.py migrate</w:t>
        <w:br/>
        <w:br/>
      </w:r>
    </w:p>
    <w:p>
      <w:pPr>
        <w:pStyle w:val="Heading1"/>
      </w:pPr>
      <w:r>
        <w:t>Commands Used</w:t>
      </w:r>
    </w:p>
    <w:p>
      <w:r>
        <w:t>1. Install Django Rest Framework: pip install djangorestframework</w:t>
        <w:br/>
        <w:t>2. Install django-ckeditor: pip install django-ckeditor</w:t>
        <w:br/>
        <w:t>3. Install Redis: pip install redis</w:t>
        <w:br/>
        <w:t>4. Install googletrans: pip install googletrans==4.0.0-rc1</w:t>
        <w:br/>
        <w:t>5. Run migrations: python manage.py migrate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