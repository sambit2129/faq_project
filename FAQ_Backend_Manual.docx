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Manual for FAQ Backend System</w:t>
      </w:r>
    </w:p>
    <w:p>
      <w:pPr>
        <w:pStyle w:val="Heading1"/>
      </w:pPr>
      <w:r>
        <w:t>File Structure</w:t>
      </w:r>
    </w:p>
    <w:p>
      <w:r>
        <w:br/>
        <w:t>The project file structure is organized as follows:</w:t>
        <w:br/>
        <w:br/>
        <w:t>faq_backend/</w:t>
        <w:br/>
        <w:t xml:space="preserve">    ├── faq/</w:t>
        <w:br/>
        <w:t xml:space="preserve">    │    ├── __init__.py</w:t>
        <w:br/>
        <w:t xml:space="preserve">    │    ├── admin.py</w:t>
        <w:br/>
        <w:t xml:space="preserve">    │    ├── api/</w:t>
        <w:br/>
        <w:t xml:space="preserve">    │    │    ├── __init__.py</w:t>
        <w:br/>
        <w:t xml:space="preserve">    │    │    ├── urls.py</w:t>
        <w:br/>
        <w:t xml:space="preserve">    │    │    ├── views.py</w:t>
        <w:br/>
        <w:t xml:space="preserve">    │    ├── migrations/</w:t>
        <w:br/>
        <w:t xml:space="preserve">    │    │    ├── 0001_initial.py</w:t>
        <w:br/>
        <w:t xml:space="preserve">    │    │    ├── __init__.py</w:t>
        <w:br/>
        <w:t xml:space="preserve">    │    ├── models.py</w:t>
        <w:br/>
        <w:t xml:space="preserve">    │    ├── serializers.py</w:t>
        <w:br/>
        <w:t xml:space="preserve">    │    ├── tasks.py</w:t>
        <w:br/>
        <w:t xml:space="preserve">    │    ├── tests.py</w:t>
        <w:br/>
        <w:t xml:space="preserve">    │    ├── urls.py</w:t>
        <w:br/>
        <w:t xml:space="preserve">    │    ├── views.py</w:t>
        <w:br/>
        <w:t xml:space="preserve">    ├── faq_backend/</w:t>
        <w:br/>
        <w:t xml:space="preserve">    │    ├── __init__.py</w:t>
        <w:br/>
        <w:t xml:space="preserve">    │    ├── asgi.py</w:t>
        <w:br/>
        <w:t xml:space="preserve">    │    ├── settings.py</w:t>
        <w:br/>
        <w:t xml:space="preserve">    │    ├── urls.py</w:t>
        <w:br/>
        <w:t xml:space="preserve">    │    ├── wsgi.py</w:t>
        <w:br/>
        <w:t xml:space="preserve">    ├── db.sqlite3</w:t>
        <w:br/>
        <w:t xml:space="preserve">    ├── manage.py</w:t>
        <w:br/>
        <w:t xml:space="preserve">    ├── venv/</w:t>
        <w:br/>
        <w:t xml:space="preserve">    ├── .flake8</w:t>
        <w:br/>
        <w:t xml:space="preserve">    ├── README.md</w:t>
        <w:br/>
        <w:t xml:space="preserve">    ├── Startserver.md</w:t>
        <w:br/>
        <w:t xml:space="preserve">    ├── assumptions_issues_fixes.docx</w:t>
        <w:br/>
        <w:t xml:space="preserve">    ├── pytest.ini</w:t>
        <w:br/>
        <w:t xml:space="preserve">    ├── requirements.txt</w:t>
        <w:br/>
      </w:r>
    </w:p>
    <w:p>
      <w:pPr>
        <w:pStyle w:val="Heading1"/>
      </w:pPr>
      <w:r>
        <w:t>Project Setup Steps</w:t>
      </w:r>
    </w:p>
    <w:p>
      <w:r>
        <w:br/>
        <w:t>Follow the steps below to set up the project and start the server:</w:t>
        <w:br/>
        <w:br/>
        <w:t>1. Clone the repository.</w:t>
        <w:br/>
        <w:br/>
        <w:t>2. Navigate to the project directory.</w:t>
        <w:br/>
        <w:br/>
        <w:t>3. Install the required dependencies.</w:t>
        <w:br/>
        <w:br/>
        <w:t>```bash</w:t>
        <w:br/>
        <w:t>pip install -r requirements.txt</w:t>
        <w:br/>
        <w:t>```</w:t>
        <w:br/>
        <w:br/>
        <w:t>4. Apply migrations.</w:t>
        <w:br/>
        <w:br/>
        <w:t>```bash</w:t>
        <w:br/>
        <w:t>python manage.py migrate</w:t>
        <w:br/>
        <w:t>```</w:t>
        <w:br/>
        <w:br/>
        <w:t>5. Create a superuser (optional).</w:t>
        <w:br/>
        <w:br/>
        <w:t>```bash</w:t>
        <w:br/>
        <w:t>python manage.py createsuperuser</w:t>
        <w:br/>
        <w:t>```</w:t>
        <w:br/>
        <w:br/>
        <w:t>6. Start the server.</w:t>
        <w:br/>
        <w:br/>
        <w:t>```bash</w:t>
        <w:br/>
        <w:t>python manage.py runserver</w:t>
        <w:br/>
        <w:t>```</w:t>
        <w:br/>
        <w:br/>
        <w:t>7. Access the API using the provided URLs for FAQs in different languages.</w:t>
        <w:br/>
      </w:r>
    </w:p>
    <w:p>
      <w:pPr>
        <w:pStyle w:val="Heading1"/>
      </w:pPr>
      <w:r>
        <w:t>Files Description</w:t>
      </w:r>
    </w:p>
    <w:p>
      <w:pPr>
        <w:pStyle w:val="Heading2"/>
      </w:pPr>
      <w:r>
        <w:t>1. faq_backend/faq/models.py</w:t>
      </w:r>
    </w:p>
    <w:p>
      <w:r>
        <w:br/>
        <w:t xml:space="preserve">This file contains the Django models for the FAQ system, including fields for storing </w:t>
        <w:br/>
        <w:t xml:space="preserve">questions, answers, and translations for multiple languages. </w:t>
        <w:br/>
        <w:t>It defines the FAQ model and its methods.</w:t>
        <w:br/>
      </w:r>
    </w:p>
    <w:p>
      <w:pPr>
        <w:pStyle w:val="Heading2"/>
      </w:pPr>
      <w:r>
        <w:t>2. faq_backend/faq/views.py</w:t>
      </w:r>
    </w:p>
    <w:p>
      <w:r>
        <w:br/>
        <w:t xml:space="preserve">This file contains the views for the FAQ API, including handling API requests and </w:t>
        <w:br/>
        <w:t>returning translated FAQ data based on the query parameter `lang`.</w:t>
        <w:br/>
      </w:r>
    </w:p>
    <w:p>
      <w:pPr>
        <w:pStyle w:val="Heading2"/>
      </w:pPr>
      <w:r>
        <w:t>3. faq_backend/faq/serializers.py</w:t>
      </w:r>
    </w:p>
    <w:p>
      <w:r>
        <w:br/>
        <w:t xml:space="preserve">This file contains serializers that convert FAQ model instances into JSON format for API </w:t>
        <w:br/>
        <w:t>responses and handle deserialization for API requests.</w:t>
        <w:br/>
      </w:r>
    </w:p>
    <w:p>
      <w:pPr>
        <w:pStyle w:val="Heading2"/>
      </w:pPr>
      <w:r>
        <w:t>4. faq_backend/faq/tests.py</w:t>
      </w:r>
    </w:p>
    <w:p>
      <w:r>
        <w:br/>
        <w:t>This file contains the unit tests for the FAQ models, views, and API responses.</w:t>
        <w:br/>
        <w:t>It includes tests to check proper API functionality and correct translations.</w:t>
        <w:br/>
      </w:r>
    </w:p>
    <w:p>
      <w:pPr>
        <w:pStyle w:val="Heading2"/>
      </w:pPr>
      <w:r>
        <w:t>5. faq_backend/faq/migrations/</w:t>
      </w:r>
    </w:p>
    <w:p>
      <w:r>
        <w:br/>
        <w:t xml:space="preserve">This folder contains the database migration files. These files are automatically generated </w:t>
        <w:br/>
        <w:t>whenever you make changes to your models and run the `python manage.py makemigrations` command.</w:t>
        <w:br/>
      </w:r>
    </w:p>
    <w:p>
      <w:pPr>
        <w:pStyle w:val="Heading2"/>
      </w:pPr>
      <w:r>
        <w:t>6. faq_backend/settings.py</w:t>
      </w:r>
    </w:p>
    <w:p>
      <w:r>
        <w:br/>
        <w:t xml:space="preserve">This file contains the settings and configurations for the Django project, including </w:t>
        <w:br/>
        <w:t>database setup, caching, language support, and third-party library integrations.</w:t>
        <w:br/>
      </w:r>
    </w:p>
    <w:p>
      <w:pPr>
        <w:pStyle w:val="Heading2"/>
      </w:pPr>
      <w:r>
        <w:t>7. db.sqlite3</w:t>
      </w:r>
    </w:p>
    <w:p>
      <w:r>
        <w:br/>
        <w:t xml:space="preserve">This is the SQLite database file that stores all the data for the project, including </w:t>
        <w:br/>
        <w:t>FAQs, translations, and other necessary application data.</w:t>
        <w:br/>
      </w:r>
    </w:p>
    <w:p>
      <w:pPr>
        <w:pStyle w:val="Heading2"/>
      </w:pPr>
      <w:r>
        <w:t>8. manage.py</w:t>
      </w:r>
    </w:p>
    <w:p>
      <w:r>
        <w:br/>
        <w:t xml:space="preserve">This is the command-line utility that allows you to interact with the Django project, </w:t>
        <w:br/>
        <w:t>including running the server, applying migrations, creating superusers, and more.</w:t>
        <w:br/>
      </w:r>
    </w:p>
    <w:p>
      <w:pPr>
        <w:pStyle w:val="Heading2"/>
      </w:pPr>
      <w:r>
        <w:t>9. requirements.txt</w:t>
      </w:r>
    </w:p>
    <w:p>
      <w:r>
        <w:br/>
        <w:t xml:space="preserve">This file contains a list of Python dependencies required to run the project, </w:t>
        <w:br/>
        <w:t>which can be installed using `pip install -r requirements.txt`.</w:t>
        <w:br/>
      </w:r>
    </w:p>
    <w:p>
      <w:pPr>
        <w:pStyle w:val="Heading2"/>
      </w:pPr>
      <w:r>
        <w:t>10. .flake8</w:t>
      </w:r>
    </w:p>
    <w:p>
      <w:r>
        <w:br/>
        <w:t xml:space="preserve">This is the configuration file for flake8, a linting tool for Python code that checks </w:t>
        <w:br/>
        <w:t>code quality according to the PEP8 guidelines.</w:t>
        <w:br/>
      </w:r>
    </w:p>
    <w:p>
      <w:pPr>
        <w:pStyle w:val="Heading2"/>
      </w:pPr>
      <w:r>
        <w:t>11. README.md</w:t>
      </w:r>
    </w:p>
    <w:p>
      <w:r>
        <w:br/>
        <w:t xml:space="preserve">This file provides an overview of the project, installation instructions, API usage, </w:t>
        <w:br/>
        <w:t>and contribution guidelines.</w:t>
        <w:br/>
      </w:r>
    </w:p>
    <w:p>
      <w:pPr>
        <w:pStyle w:val="Heading2"/>
      </w:pPr>
      <w:r>
        <w:t>12. Startserver.md</w:t>
      </w:r>
    </w:p>
    <w:p>
      <w:r>
        <w:br/>
        <w:t>This file contains instructions on how to start the development server for the project.</w:t>
        <w:br/>
        <w:t>It includes setup steps, troubleshooting, and commands for running the server.</w:t>
        <w:br/>
      </w:r>
    </w:p>
    <w:p>
      <w:pPr>
        <w:pStyle w:val="Heading2"/>
      </w:pPr>
      <w:r>
        <w:t>13. assumptions_issues_fixes.docx</w:t>
      </w:r>
    </w:p>
    <w:p>
      <w:r>
        <w:br/>
        <w:t xml:space="preserve">This document contains the assumptions made during the project implementation, </w:t>
        <w:br/>
        <w:t>issues encountered, and solutions applied to resolve those issues.</w:t>
        <w:br/>
      </w:r>
    </w:p>
    <w:p>
      <w:pPr>
        <w:pStyle w:val="Heading2"/>
      </w:pPr>
      <w:r>
        <w:t>14. pytest.ini</w:t>
      </w:r>
    </w:p>
    <w:p>
      <w:r>
        <w:br/>
        <w:t xml:space="preserve">This file contains the configuration for pytest, which is used to run the tests for </w:t>
        <w:br/>
        <w:t>the project.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